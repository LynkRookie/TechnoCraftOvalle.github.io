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color w:val="000000"/>
        </w:rPr>
      </w:pPr>
      <w:r>
        <w:rPr>
          <w:color w:val="000000"/>
        </w:rPr>
        <w:t>Damián Eduardo Jinel Cortes</w:t>
      </w:r>
    </w:p>
    <w:p>
      <w:pPr>
        <w:pStyle w:val="style1"/>
        <w:spacing w:lineRule="auto" w:line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Tec. Analista Programador</w:t>
      </w:r>
    </w:p>
    <w:p>
      <w:pPr>
        <w:pStyle w:val="style0"/>
        <w:spacing w:lineRule="auto" w:line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Teléfono: +56933471250 | Correo electrónico: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 xml:space="preserve"> HYPERLINK "mailto:lynkrookie@gmail.com" </w:instrText>
      </w:r>
      <w:r>
        <w:rPr>
          <w:color w:val="000000"/>
          <w:sz w:val="20"/>
          <w:szCs w:val="20"/>
        </w:rPr>
        <w:fldChar w:fldCharType="separate"/>
      </w:r>
      <w:r>
        <w:rPr>
          <w:rStyle w:val="style85"/>
          <w:sz w:val="20"/>
          <w:szCs w:val="20"/>
        </w:rPr>
        <w:t>lynkrookie@gmail.com</w:t>
      </w:r>
      <w:r>
        <w:rPr>
          <w:color w:val="000000"/>
          <w:sz w:val="20"/>
          <w:szCs w:val="20"/>
        </w:rPr>
        <w:fldChar w:fldCharType="end"/>
      </w:r>
    </w:p>
    <w:bookmarkStart w:id="0" w:name="_GoBack"/>
    <w:bookmarkEnd w:id="0"/>
    <w:p>
      <w:pPr>
        <w:pStyle w:val="style0"/>
        <w:spacing w:lineRule="auto" w:line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Dirección: Noelfa Arellano Villa El Molino #26, Ovalle, Chile</w:t>
      </w:r>
    </w:p>
    <w:p>
      <w:pPr>
        <w:pStyle w:val="style0"/>
        <w:spacing w:lineRule="auto" w:line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Nacionalidad: Chilena</w:t>
      </w:r>
    </w:p>
    <w:p>
      <w:pPr>
        <w:pStyle w:val="style0"/>
        <w:spacing w:lineRule="auto" w:line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Rut: 21.269.100-3</w:t>
      </w:r>
    </w:p>
    <w:p>
      <w:pPr>
        <w:pStyle w:val="style0"/>
        <w:spacing w:lineRule="auto" w:line="240"/>
        <w:rPr>
          <w:rFonts w:hint="default"/>
          <w:color w:val="000000"/>
          <w:sz w:val="20"/>
          <w:szCs w:val="20"/>
          <w:lang w:val="es-CL"/>
        </w:rPr>
      </w:pPr>
      <w:r>
        <w:rPr>
          <w:rFonts w:hint="default"/>
          <w:color w:val="000000"/>
          <w:sz w:val="20"/>
          <w:szCs w:val="20"/>
          <w:lang w:val="es-CL"/>
        </w:rPr>
        <w:t xml:space="preserve">Portafolio Personal: </w:t>
      </w:r>
      <w:r>
        <w:rPr>
          <w:rFonts w:hint="default"/>
          <w:color w:val="000000"/>
          <w:sz w:val="20"/>
          <w:szCs w:val="20"/>
          <w:lang w:val="es-CL"/>
        </w:rPr>
        <w:fldChar w:fldCharType="begin"/>
      </w:r>
      <w:r>
        <w:rPr>
          <w:rFonts w:hint="default"/>
          <w:color w:val="000000"/>
          <w:sz w:val="20"/>
          <w:szCs w:val="20"/>
          <w:lang w:val="es-CL"/>
        </w:rPr>
        <w:instrText xml:space="preserve"> HYPERLINK "https://technocraftovalle.vercel.app" </w:instrText>
      </w:r>
      <w:r>
        <w:rPr>
          <w:rFonts w:hint="default"/>
          <w:color w:val="000000"/>
          <w:sz w:val="20"/>
          <w:szCs w:val="20"/>
          <w:lang w:val="es-CL"/>
        </w:rPr>
        <w:fldChar w:fldCharType="separate"/>
      </w:r>
      <w:r>
        <w:rPr>
          <w:rStyle w:val="style85"/>
          <w:rFonts w:hint="default"/>
          <w:sz w:val="20"/>
          <w:szCs w:val="20"/>
          <w:lang w:val="es-CL"/>
        </w:rPr>
        <w:t>https://technocraftovalle.vercel.app</w:t>
      </w:r>
      <w:r>
        <w:rPr>
          <w:rFonts w:hint="default"/>
          <w:color w:val="000000"/>
          <w:sz w:val="20"/>
          <w:szCs w:val="20"/>
          <w:lang w:val="es-CL"/>
        </w:rPr>
        <w:fldChar w:fldCharType="end"/>
      </w:r>
    </w:p>
    <w:p>
      <w:pPr>
        <w:pStyle w:val="style1"/>
        <w:rPr/>
      </w:pPr>
      <w:r>
        <w:t>Objetivo Profesional</w:t>
      </w:r>
    </w:p>
    <w:p>
      <w:pPr>
        <w:pStyle w:val="style0"/>
        <w:spacing w:lineRule="auto" w:line="240"/>
        <w:rPr>
          <w:rFonts w:ascii="Cambria" w:cs="Cambria" w:eastAsia="SimSun" w:hAnsi="Cambria" w:hint="default"/>
          <w:color w:val="auto"/>
          <w:sz w:val="18"/>
          <w:szCs w:val="18"/>
        </w:rPr>
      </w:pPr>
      <w:r>
        <w:rPr>
          <w:rFonts w:ascii="Cambria" w:cs="Cambria" w:eastAsia="SimSun" w:hAnsi="Cambria" w:hint="default"/>
          <w:color w:val="auto"/>
          <w:sz w:val="18"/>
          <w:szCs w:val="18"/>
          <w:lang w:val="es-CL"/>
        </w:rPr>
        <w:t>Mi principal aspiración es crear e innovar en proyectos que anteriormente no fueron optimizados m</w:t>
      </w:r>
      <w:r>
        <w:rPr>
          <w:rFonts w:ascii="Cambria" w:cs="Cambria" w:eastAsia="SimSun" w:hAnsi="Cambria" w:hint="default"/>
          <w:color w:val="auto"/>
          <w:sz w:val="18"/>
          <w:szCs w:val="18"/>
        </w:rPr>
        <w:t>ejorándolos con soluciones eficientes y actualizadas. Busco desarrollar sitios web, aplicaciones móviles y software para computadoras que se adapten completamente a las necesidades del cliente, garantizando funcionalidad, diseño atractivo y usabilidad. Mi meta es no solo satisfacer sus expectativas, sino también contribuir a su éxito a través de tecnología de calidad</w:t>
      </w:r>
    </w:p>
    <w:p>
      <w:pPr>
        <w:pStyle w:val="style1"/>
        <w:rPr/>
      </w:pPr>
      <w:r>
        <w:t>Experiencia Profesional</w:t>
      </w:r>
    </w:p>
    <w:p>
      <w:pPr>
        <w:pStyle w:val="style181"/>
        <w:spacing w:lineRule="auto" w:line="240"/>
        <w:ind w:left="0"/>
        <w:jc w:val="left"/>
        <w:rPr>
          <w:rFonts w:ascii="Cambria" w:cs="Cambria" w:hAnsi="Cambria" w:hint="default"/>
          <w:color w:val="auto"/>
          <w:sz w:val="20"/>
          <w:szCs w:val="20"/>
          <w:lang w:val="es-CL"/>
        </w:rPr>
      </w:pPr>
      <w:r>
        <w:rPr>
          <w:rFonts w:ascii="Cambria" w:cs="Cambria" w:eastAsia="sans-serif" w:hAnsi="Cambria" w:hint="default"/>
          <w:b/>
          <w:bCs/>
          <w:i w:val="false"/>
          <w:iCs w:val="false"/>
          <w:color w:val="auto"/>
          <w:spacing w:val="0"/>
          <w:sz w:val="18"/>
          <w:szCs w:val="18"/>
        </w:rPr>
        <w:t>Desarrollador - Cesfam Fray Jorge (Colaboración</w:t>
      </w:r>
      <w:r>
        <w:rPr>
          <w:rFonts w:ascii="Cambria" w:cs="Cambria" w:eastAsia="sans-serif" w:hAnsi="Cambria" w:hint="default"/>
          <w:b/>
          <w:bCs/>
          <w:i w:val="false"/>
          <w:iCs w:val="false"/>
          <w:color w:val="auto"/>
          <w:spacing w:val="0"/>
          <w:sz w:val="18"/>
          <w:szCs w:val="18"/>
          <w:lang w:val="es-CL"/>
        </w:rPr>
        <w:t>)</w:t>
      </w:r>
      <w:r>
        <w:rPr>
          <w:rFonts w:ascii="Cambria" w:cs="Cambria" w:hAnsi="Cambria" w:hint="default"/>
          <w:b/>
          <w:bCs/>
          <w:color w:val="auto"/>
          <w:sz w:val="20"/>
          <w:szCs w:val="20"/>
        </w:rPr>
        <w:t xml:space="preserve"> | </w:t>
      </w:r>
      <w:r>
        <w:rPr>
          <w:rFonts w:ascii="Cambria" w:cs="Cambria" w:eastAsia="sans-serif" w:hAnsi="Cambria" w:hint="default"/>
          <w:b/>
          <w:bCs/>
          <w:i w:val="false"/>
          <w:iCs w:val="false"/>
          <w:caps w:val="false"/>
          <w:color w:val="auto"/>
          <w:spacing w:val="0"/>
          <w:sz w:val="18"/>
          <w:szCs w:val="18"/>
          <w:shd w:val="clear" w:color="auto" w:fill="ffffff"/>
        </w:rPr>
        <w:t>Julio 202</w:t>
      </w:r>
      <w:r>
        <w:rPr>
          <w:rFonts w:ascii="Cambria" w:cs="Cambria" w:eastAsia="sans-serif" w:hAnsi="Cambria" w:hint="default"/>
          <w:b/>
          <w:bCs/>
          <w:i w:val="false"/>
          <w:iCs w:val="false"/>
          <w:caps w:val="false"/>
          <w:color w:val="auto"/>
          <w:spacing w:val="0"/>
          <w:sz w:val="18"/>
          <w:szCs w:val="18"/>
          <w:shd w:val="clear" w:color="auto" w:fill="ffffff"/>
          <w:lang w:val="es-CL"/>
        </w:rPr>
        <w:t>2</w:t>
      </w:r>
      <w:r>
        <w:rPr>
          <w:rFonts w:ascii="Cambria" w:cs="Cambria" w:eastAsia="sans-serif" w:hAnsi="Cambria" w:hint="default"/>
          <w:b/>
          <w:bCs/>
          <w:i w:val="false"/>
          <w:iCs w:val="false"/>
          <w:caps w:val="false"/>
          <w:color w:val="auto"/>
          <w:spacing w:val="0"/>
          <w:sz w:val="18"/>
          <w:szCs w:val="18"/>
          <w:shd w:val="clear" w:color="auto" w:fill="ffffff"/>
        </w:rPr>
        <w:t xml:space="preserve"> - Noviembre 20</w:t>
      </w:r>
      <w:r>
        <w:rPr>
          <w:rFonts w:ascii="Cambria" w:cs="Cambria" w:eastAsia="sans-serif" w:hAnsi="Cambria" w:hint="default"/>
          <w:i w:val="false"/>
          <w:iCs w:val="false"/>
          <w:caps w:val="false"/>
          <w:color w:val="auto"/>
          <w:spacing w:val="0"/>
          <w:sz w:val="18"/>
          <w:szCs w:val="18"/>
          <w:shd w:val="clear" w:color="auto" w:fill="ffffff"/>
        </w:rPr>
        <w:t>2</w:t>
      </w:r>
      <w:r>
        <w:rPr>
          <w:rFonts w:ascii="Cambria" w:cs="Cambria" w:eastAsia="sans-serif" w:hAnsi="Cambria" w:hint="default"/>
          <w:i w:val="false"/>
          <w:iCs w:val="false"/>
          <w:caps w:val="false"/>
          <w:color w:val="auto"/>
          <w:spacing w:val="0"/>
          <w:sz w:val="18"/>
          <w:szCs w:val="18"/>
          <w:shd w:val="clear" w:color="auto" w:fill="ffffff"/>
          <w:lang w:val="es-CL"/>
        </w:rPr>
        <w:t>2</w:t>
      </w:r>
    </w:p>
    <w:p>
      <w:pPr>
        <w:pStyle w:val="style0"/>
        <w:spacing w:lineRule="auto" w:line="240"/>
        <w:rPr>
          <w:rFonts w:ascii="Cambria" w:cs="Cambria" w:eastAsia="sans-serif" w:hAnsi="Cambria" w:hint="default"/>
          <w:i w:val="false"/>
          <w:iCs w:val="false"/>
          <w:caps w:val="false"/>
          <w:color w:val="000000"/>
          <w:spacing w:val="0"/>
          <w:sz w:val="18"/>
          <w:szCs w:val="18"/>
          <w:shd w:val="clear" w:color="auto" w:fill="ffffff"/>
        </w:rPr>
      </w:pPr>
      <w:r>
        <w:rPr>
          <w:rFonts w:ascii="Cambria" w:cs="Cambria" w:eastAsia="sans-serif" w:hAnsi="Cambria" w:hint="default"/>
          <w:i w:val="false"/>
          <w:iCs w:val="false"/>
          <w:caps w:val="false"/>
          <w:color w:val="000000"/>
          <w:spacing w:val="0"/>
          <w:sz w:val="18"/>
          <w:szCs w:val="18"/>
          <w:shd w:val="clear" w:color="auto" w:fill="ffffff"/>
        </w:rPr>
        <w:t>En colaboración con un equipo multidisciplinario, participé en el desarrollo de una aplicación web destinada a los adultos mayores</w:t>
      </w:r>
    </w:p>
    <w:p>
      <w:pPr>
        <w:pStyle w:val="style181"/>
        <w:spacing w:lineRule="auto" w:line="240"/>
        <w:ind w:left="0"/>
        <w:rPr>
          <w:rFonts w:ascii="Cambria" w:cs="Cambria" w:hAnsi="Cambria" w:hint="default"/>
          <w:color w:val="000000"/>
          <w:sz w:val="20"/>
          <w:szCs w:val="20"/>
        </w:rPr>
      </w:pPr>
      <w:r>
        <w:rPr>
          <w:rFonts w:ascii="Cambria" w:cs="Cambria" w:eastAsia="sans-serif" w:hAnsi="Cambria" w:hint="default"/>
          <w:i w:val="false"/>
          <w:iCs w:val="false"/>
          <w:color w:val="000000"/>
          <w:spacing w:val="0"/>
          <w:sz w:val="18"/>
          <w:szCs w:val="18"/>
          <w:lang w:val="es-CL"/>
        </w:rPr>
        <w:t>Practicante</w:t>
      </w:r>
      <w:r>
        <w:rPr>
          <w:rFonts w:ascii="Cambria" w:cs="Cambria" w:eastAsia="sans-serif" w:hAnsi="Cambria" w:hint="default"/>
          <w:i w:val="false"/>
          <w:iCs w:val="false"/>
          <w:color w:val="000000"/>
          <w:spacing w:val="0"/>
          <w:sz w:val="18"/>
          <w:szCs w:val="18"/>
        </w:rPr>
        <w:t xml:space="preserve"> en Desarrollo Web</w:t>
      </w:r>
      <w:r>
        <w:rPr>
          <w:rFonts w:ascii="Cambria" w:cs="Cambria" w:eastAsia="sans-serif" w:hAnsi="Cambria" w:hint="default"/>
          <w:i w:val="false"/>
          <w:iCs w:val="false"/>
          <w:color w:val="000000"/>
          <w:spacing w:val="0"/>
          <w:sz w:val="18"/>
          <w:szCs w:val="18"/>
          <w:lang w:val="es-CL"/>
        </w:rPr>
        <w:t>, Municipalidad Ovalle</w:t>
      </w:r>
      <w:r>
        <w:rPr>
          <w:rFonts w:ascii="Cambria" w:cs="Cambria" w:hAnsi="Cambria" w:hint="default"/>
          <w:color w:val="000000"/>
          <w:sz w:val="20"/>
          <w:szCs w:val="20"/>
        </w:rPr>
        <w:t xml:space="preserve"> | </w:t>
      </w:r>
      <w:r>
        <w:rPr>
          <w:rFonts w:ascii="Cambria" w:cs="Cambria" w:eastAsia="sans-serif" w:hAnsi="Cambria" w:hint="default"/>
          <w:i w:val="false"/>
          <w:iCs w:val="false"/>
          <w:caps w:val="false"/>
          <w:color w:val="000000"/>
          <w:spacing w:val="0"/>
          <w:sz w:val="18"/>
          <w:szCs w:val="18"/>
          <w:shd w:val="clear" w:color="auto" w:fill="ffffff"/>
        </w:rPr>
        <w:t>Julio 2023 - Noviembre 2023</w:t>
      </w:r>
    </w:p>
    <w:p>
      <w:pPr>
        <w:pStyle w:val="style0"/>
        <w:spacing w:lineRule="auto" w:line="240"/>
        <w:rPr>
          <w:rFonts w:ascii="Cambria" w:cs="Cambria" w:eastAsia="sans-serif" w:hAnsi="Cambria" w:hint="default"/>
          <w:i w:val="false"/>
          <w:iCs w:val="false"/>
          <w:caps w:val="false"/>
          <w:color w:val="000000"/>
          <w:spacing w:val="0"/>
          <w:sz w:val="18"/>
          <w:szCs w:val="18"/>
          <w:shd w:val="clear" w:color="auto" w:fill="ffffff"/>
        </w:rPr>
      </w:pPr>
      <w:r>
        <w:rPr>
          <w:rFonts w:ascii="Cambria" w:cs="Cambria" w:eastAsia="sans-serif" w:hAnsi="Cambria" w:hint="default"/>
          <w:i w:val="false"/>
          <w:iCs w:val="false"/>
          <w:caps w:val="false"/>
          <w:color w:val="000000"/>
          <w:spacing w:val="0"/>
          <w:sz w:val="18"/>
          <w:szCs w:val="18"/>
          <w:shd w:val="clear" w:color="auto" w:fill="ffffff"/>
        </w:rPr>
        <w:t>Desarrollo de componentes frontend y colaboración en proyectos de diseño web. Aprendizaje de tecnologías modernas</w:t>
      </w:r>
    </w:p>
    <w:p>
      <w:pPr>
        <w:pStyle w:val="style181"/>
        <w:spacing w:lineRule="auto" w:line="240"/>
        <w:ind w:left="0"/>
        <w:rPr>
          <w:rFonts w:ascii="Cambria" w:cs="Cambria" w:hAnsi="Cambria" w:hint="default"/>
          <w:color w:val="000000"/>
          <w:sz w:val="20"/>
          <w:szCs w:val="20"/>
        </w:rPr>
      </w:pPr>
      <w:r>
        <w:rPr>
          <w:rFonts w:ascii="Cambria" w:cs="Cambria" w:eastAsia="sans-serif" w:hAnsi="Cambria" w:hint="default"/>
          <w:i w:val="false"/>
          <w:iCs w:val="false"/>
          <w:color w:val="000000"/>
          <w:spacing w:val="0"/>
          <w:sz w:val="18"/>
          <w:szCs w:val="18"/>
          <w:lang w:val="es-CL"/>
        </w:rPr>
        <w:t>Practica laboral</w:t>
      </w:r>
      <w:r>
        <w:rPr>
          <w:rFonts w:ascii="Cambria" w:cs="Cambria" w:eastAsia="sans-serif" w:hAnsi="Cambria" w:hint="default"/>
          <w:i w:val="false"/>
          <w:iCs w:val="false"/>
          <w:color w:val="000000"/>
          <w:spacing w:val="0"/>
          <w:sz w:val="17"/>
          <w:szCs w:val="17"/>
        </w:rPr>
        <w:t>, Municipalidad Ovalle</w:t>
      </w:r>
      <w:r>
        <w:rPr>
          <w:rFonts w:ascii="Cambria" w:cs="Cambria" w:hAnsi="Cambria" w:hint="default"/>
          <w:color w:val="000000"/>
          <w:sz w:val="20"/>
          <w:szCs w:val="20"/>
        </w:rPr>
        <w:t xml:space="preserve"> | </w:t>
      </w:r>
      <w:r>
        <w:rPr>
          <w:rFonts w:ascii="Cambria" w:cs="Cambria" w:eastAsia="sans-serif" w:hAnsi="Cambria" w:hint="default"/>
          <w:i w:val="false"/>
          <w:iCs w:val="false"/>
          <w:caps w:val="false"/>
          <w:color w:val="000000"/>
          <w:spacing w:val="0"/>
          <w:sz w:val="17"/>
          <w:szCs w:val="17"/>
          <w:shd w:val="clear" w:color="auto" w:fill="ffffff"/>
        </w:rPr>
        <w:t>Enero 2023-Junio 202</w:t>
      </w:r>
      <w:r>
        <w:rPr>
          <w:rFonts w:ascii="Cambria" w:cs="Cambria" w:eastAsia="sans-serif" w:hAnsi="Cambria" w:hint="default"/>
          <w:i w:val="false"/>
          <w:iCs w:val="false"/>
          <w:caps w:val="false"/>
          <w:color w:val="000000"/>
          <w:spacing w:val="0"/>
          <w:sz w:val="16"/>
          <w:szCs w:val="16"/>
          <w:shd w:val="clear" w:color="auto" w:fill="ffffff"/>
        </w:rPr>
        <w:t>3</w:t>
      </w:r>
    </w:p>
    <w:p>
      <w:pPr>
        <w:pStyle w:val="style0"/>
        <w:spacing w:lineRule="auto" w:line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Realicé mantenimiento y limpieza de dispositivos y equipos informáticos, tanto en áreas urbanas como rurales.</w:t>
      </w:r>
    </w:p>
    <w:p>
      <w:pPr>
        <w:pStyle w:val="style181"/>
        <w:spacing w:lineRule="auto" w:line="240"/>
        <w:ind w:left="0"/>
        <w:rPr>
          <w:b/>
          <w:bCs/>
          <w:color w:val="000000"/>
          <w:sz w:val="20"/>
          <w:szCs w:val="20"/>
        </w:rPr>
      </w:pPr>
      <w:r>
        <w:rPr>
          <w:rFonts w:hint="default"/>
          <w:b/>
          <w:bCs/>
          <w:color w:val="000000"/>
          <w:sz w:val="18"/>
          <w:szCs w:val="18"/>
          <w:lang w:val="es-CL"/>
        </w:rPr>
        <w:t>Gestor de curriculum en linea</w:t>
      </w:r>
      <w:r>
        <w:rPr>
          <w:b/>
          <w:bCs/>
          <w:color w:val="000000"/>
          <w:sz w:val="18"/>
          <w:szCs w:val="18"/>
        </w:rPr>
        <w:t xml:space="preserve"> | Marzo 202</w:t>
      </w:r>
      <w:r>
        <w:rPr>
          <w:rFonts w:hint="default"/>
          <w:b/>
          <w:bCs/>
          <w:color w:val="000000"/>
          <w:sz w:val="18"/>
          <w:szCs w:val="18"/>
          <w:lang w:val="es-CL"/>
        </w:rPr>
        <w:t>4</w:t>
      </w:r>
      <w:r>
        <w:rPr>
          <w:b/>
          <w:bCs/>
          <w:color w:val="000000"/>
          <w:sz w:val="18"/>
          <w:szCs w:val="18"/>
        </w:rPr>
        <w:t xml:space="preserve"> – </w:t>
      </w:r>
      <w:r>
        <w:rPr>
          <w:rFonts w:hint="default"/>
          <w:b/>
          <w:bCs/>
          <w:color w:val="000000"/>
          <w:sz w:val="18"/>
          <w:szCs w:val="18"/>
          <w:lang w:val="es-CL"/>
        </w:rPr>
        <w:t>Actualment</w:t>
      </w:r>
      <w:r>
        <w:rPr>
          <w:rFonts w:hint="default"/>
          <w:b/>
          <w:bCs/>
          <w:color w:val="000000"/>
          <w:sz w:val="20"/>
          <w:szCs w:val="20"/>
          <w:lang w:val="es-CL"/>
        </w:rPr>
        <w:t>e</w:t>
      </w:r>
    </w:p>
    <w:p>
      <w:pPr>
        <w:pStyle w:val="style0"/>
        <w:spacing w:lineRule="auto" w:line="240"/>
        <w:rPr>
          <w:rFonts w:ascii="Cambria" w:cs="Cambria" w:eastAsia="SimSun" w:hAnsi="Cambria" w:hint="default"/>
          <w:sz w:val="20"/>
          <w:szCs w:val="20"/>
        </w:rPr>
      </w:pPr>
      <w:r>
        <w:rPr>
          <w:rFonts w:ascii="Cambria" w:cs="Cambria" w:eastAsia="SimSun" w:hAnsi="Cambria" w:hint="default"/>
          <w:sz w:val="20"/>
          <w:szCs w:val="20"/>
        </w:rPr>
        <w:t>El proyecto consiste en el desarrollo de un gestor de currículum en línea enfocado inicialmente en programadores, ofreciendo una plataforma que permite a los usuarios crear y gestionar su currículum de manera eficiente y atractiva. Este sistema cuenta con una interfaz intuitiva y personalizable que facilita la presentación de habilidades técnicas, experiencia laboral y proyectos destacados. A futuro, se planea expandir la funcionalidad para abarcar otros sectores profesionales, convirtiéndose en una herramienta versátil para la creación de currículums en diversas áreas.</w:t>
      </w:r>
    </w:p>
    <w:p>
      <w:pPr>
        <w:pStyle w:val="style0"/>
        <w:spacing w:lineRule="auto" w:line="240"/>
        <w:rPr>
          <w:rFonts w:ascii="Cambria" w:cs="Cambria" w:eastAsia="SimSun" w:hAnsi="Cambria" w:hint="default"/>
          <w:sz w:val="20"/>
          <w:szCs w:val="20"/>
        </w:rPr>
      </w:pPr>
    </w:p>
    <w:p>
      <w:pPr>
        <w:pStyle w:val="style0"/>
        <w:spacing w:lineRule="auto" w:line="240"/>
        <w:rPr>
          <w:rFonts w:ascii="Cambria" w:cs="Cambria" w:eastAsia="SimSun" w:hAnsi="Cambria" w:hint="default"/>
          <w:sz w:val="20"/>
          <w:szCs w:val="20"/>
        </w:rPr>
      </w:pPr>
    </w:p>
    <w:p>
      <w:pPr>
        <w:pStyle w:val="style0"/>
        <w:spacing w:lineRule="auto" w:line="240"/>
        <w:rPr>
          <w:rFonts w:ascii="Cambria" w:cs="Cambria" w:eastAsia="SimSun" w:hAnsi="Cambria" w:hint="default"/>
          <w:sz w:val="20"/>
          <w:szCs w:val="20"/>
        </w:rPr>
      </w:pPr>
    </w:p>
    <w:p>
      <w:pPr>
        <w:pStyle w:val="style181"/>
        <w:spacing w:lineRule="auto" w:line="240"/>
        <w:ind w:left="0"/>
        <w:rPr>
          <w:b/>
          <w:bCs/>
          <w:color w:val="auto"/>
          <w:sz w:val="20"/>
          <w:szCs w:val="20"/>
        </w:rPr>
      </w:pPr>
      <w:r>
        <w:rPr>
          <w:rFonts w:hint="default"/>
          <w:b/>
          <w:bCs/>
          <w:color w:val="auto"/>
          <w:sz w:val="18"/>
          <w:szCs w:val="18"/>
          <w:lang w:val="es-CL"/>
        </w:rPr>
        <w:t>Portafolio personal Technocraftovalle</w:t>
      </w:r>
      <w:r>
        <w:rPr>
          <w:b/>
          <w:bCs/>
          <w:color w:val="auto"/>
          <w:sz w:val="18"/>
          <w:szCs w:val="18"/>
        </w:rPr>
        <w:t xml:space="preserve"> | Marzo 202</w:t>
      </w:r>
      <w:r>
        <w:rPr>
          <w:rFonts w:hint="default"/>
          <w:b/>
          <w:bCs/>
          <w:color w:val="auto"/>
          <w:sz w:val="18"/>
          <w:szCs w:val="18"/>
          <w:lang w:val="es-CL"/>
        </w:rPr>
        <w:t>4</w:t>
      </w:r>
      <w:r>
        <w:rPr>
          <w:b/>
          <w:bCs/>
          <w:color w:val="auto"/>
          <w:sz w:val="18"/>
          <w:szCs w:val="18"/>
        </w:rPr>
        <w:t xml:space="preserve"> – </w:t>
      </w:r>
      <w:r>
        <w:rPr>
          <w:rFonts w:hint="default"/>
          <w:b/>
          <w:bCs/>
          <w:color w:val="auto"/>
          <w:sz w:val="18"/>
          <w:szCs w:val="18"/>
          <w:lang w:val="es-CL"/>
        </w:rPr>
        <w:t>Actualment</w:t>
      </w:r>
      <w:r>
        <w:rPr>
          <w:rFonts w:hint="default"/>
          <w:b/>
          <w:bCs/>
          <w:color w:val="auto"/>
          <w:sz w:val="20"/>
          <w:szCs w:val="20"/>
          <w:lang w:val="es-CL"/>
        </w:rPr>
        <w:t>e</w:t>
      </w:r>
    </w:p>
    <w:p>
      <w:pPr>
        <w:pStyle w:val="style0"/>
        <w:spacing w:lineRule="auto" w:line="240"/>
        <w:rPr>
          <w:rFonts w:ascii="Cambria" w:cs="Cambria" w:eastAsia="sans-serif" w:hAnsi="Cambria" w:hint="default"/>
          <w:i w:val="false"/>
          <w:iCs w:val="false"/>
          <w:caps w:val="false"/>
          <w:color w:val="auto"/>
          <w:spacing w:val="0"/>
          <w:sz w:val="19"/>
          <w:szCs w:val="19"/>
          <w:shd w:val="clear" w:color="auto" w:fill="ffffff"/>
        </w:rPr>
      </w:pPr>
      <w:r>
        <w:rPr>
          <w:rFonts w:ascii="Cambria" w:cs="Cambria" w:eastAsia="SimSun" w:hAnsi="Cambria" w:hint="default"/>
          <w:sz w:val="19"/>
          <w:szCs w:val="19"/>
        </w:rPr>
        <w:t>En mi portafolio personal, publico y mantengo visibles los proyectos en los que estoy trabajando o he desarrollado. Esto me permite mejorar mis habilidades técnicas como programador, seguir avanzando y aprender nuevas tecnologías. Además, busco innovar y proponer nuevas ideas, tanto en funcionalidad como en diseño, asegurando que cada proyecto sea adaptable a diferentes clientes y visualmente atractivo.</w:t>
      </w:r>
    </w:p>
    <w:p>
      <w:pPr>
        <w:pStyle w:val="style181"/>
        <w:spacing w:lineRule="auto" w:line="240"/>
        <w:ind w:left="0"/>
        <w:rPr>
          <w:rFonts w:hint="default"/>
          <w:color w:val="000000"/>
          <w:sz w:val="20"/>
          <w:szCs w:val="20"/>
          <w:lang w:val="es-CL"/>
        </w:rPr>
      </w:pPr>
      <w:r>
        <w:rPr>
          <w:rFonts w:ascii="Cambria" w:cs="Cambria" w:eastAsia="sans-serif" w:hAnsi="Cambria" w:hint="default"/>
          <w:i w:val="false"/>
          <w:iCs w:val="false"/>
          <w:color w:val="000000"/>
          <w:spacing w:val="0"/>
          <w:sz w:val="18"/>
          <w:szCs w:val="18"/>
        </w:rPr>
        <w:t>Soporte IT</w:t>
      </w:r>
      <w:r>
        <w:rPr>
          <w:color w:val="000000"/>
          <w:sz w:val="18"/>
          <w:szCs w:val="18"/>
        </w:rPr>
        <w:t xml:space="preserve"> | </w:t>
      </w:r>
      <w:r>
        <w:rPr>
          <w:rFonts w:ascii="Cambria" w:cs="Cambria" w:eastAsia="sans-serif" w:hAnsi="Cambria" w:hint="default"/>
          <w:i w:val="false"/>
          <w:iCs w:val="false"/>
          <w:caps w:val="false"/>
          <w:color w:val="000000"/>
          <w:spacing w:val="0"/>
          <w:sz w:val="18"/>
          <w:szCs w:val="18"/>
          <w:shd w:val="clear" w:color="auto" w:fill="ffffff"/>
        </w:rPr>
        <w:t>2021 -</w:t>
      </w:r>
      <w:r>
        <w:rPr>
          <w:rFonts w:ascii="Cambria" w:cs="Cambria" w:eastAsia="sans-serif" w:hAnsi="Cambria" w:hint="default"/>
          <w:i w:val="false"/>
          <w:iCs w:val="false"/>
          <w:caps w:val="false"/>
          <w:color w:val="000000"/>
          <w:spacing w:val="0"/>
          <w:sz w:val="18"/>
          <w:szCs w:val="18"/>
          <w:shd w:val="clear" w:color="auto" w:fill="ffffff"/>
          <w:lang w:val="es-CL"/>
        </w:rPr>
        <w:t xml:space="preserve"> Actualmente</w:t>
      </w:r>
    </w:p>
    <w:p>
      <w:pPr>
        <w:pStyle w:val="style0"/>
        <w:spacing w:lineRule="auto" w:line="240"/>
        <w:rPr>
          <w:rFonts w:ascii="Cambria" w:cs="Cambria" w:eastAsia="sans-serif" w:hAnsi="Cambria" w:hint="default"/>
          <w:b w:val="false"/>
          <w:bCs w:val="false"/>
          <w:i w:val="false"/>
          <w:iCs w:val="false"/>
          <w:caps w:val="false"/>
          <w:color w:val="000000"/>
          <w:spacing w:val="0"/>
          <w:sz w:val="18"/>
          <w:szCs w:val="18"/>
          <w:shd w:val="clear" w:color="auto" w:fill="ffffff"/>
        </w:rPr>
      </w:pPr>
      <w:r>
        <w:rPr>
          <w:rFonts w:ascii="Cambria" w:cs="Cambria" w:eastAsia="sans-serif" w:hAnsi="Cambria" w:hint="default"/>
          <w:b w:val="false"/>
          <w:bCs w:val="false"/>
          <w:i w:val="false"/>
          <w:iCs w:val="false"/>
          <w:caps w:val="false"/>
          <w:color w:val="000000"/>
          <w:spacing w:val="0"/>
          <w:sz w:val="18"/>
          <w:szCs w:val="18"/>
          <w:shd w:val="clear" w:color="auto" w:fill="ffffff"/>
        </w:rPr>
        <w:t>Soporte técnico a usuarios, mantenimiento de equipos y redes. Resolución de incidencias y configuración de sistemas.</w:t>
      </w:r>
    </w:p>
    <w:p>
      <w:pPr>
        <w:pStyle w:val="style1"/>
        <w:rPr/>
      </w:pPr>
      <w:r>
        <w:t>Educación</w:t>
      </w:r>
    </w:p>
    <w:p>
      <w:pPr>
        <w:pStyle w:val="style181"/>
        <w:spacing w:lineRule="auto" w:line="240"/>
        <w:ind w:left="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Técnico Analista Programador</w:t>
      </w:r>
    </w:p>
    <w:p>
      <w:pPr>
        <w:pStyle w:val="style0"/>
        <w:spacing w:lineRule="auto" w:line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Instituto Santo Tomás, Ovalle | Marzo 2021 – Julio 2023</w:t>
      </w:r>
    </w:p>
    <w:p>
      <w:pPr>
        <w:pStyle w:val="style181"/>
        <w:spacing w:lineRule="auto" w:line="240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Enseñanza Media Completa</w:t>
      </w:r>
    </w:p>
    <w:p>
      <w:pPr>
        <w:pStyle w:val="style0"/>
        <w:spacing w:lineRule="auto" w:line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Colegio Santa María, Ovalle | Marzo 2017 – Noviembre 2020</w:t>
      </w:r>
    </w:p>
    <w:p>
      <w:pPr>
        <w:pStyle w:val="style1"/>
        <w:rPr/>
      </w:pPr>
      <w:r>
        <w:t>Habilidades Técnicas</w:t>
      </w:r>
    </w:p>
    <w:p>
      <w:pPr>
        <w:pStyle w:val="style0"/>
        <w:spacing w:lineRule="auto" w:line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Lenguajes de programación: HTML (Intermedio), CSS (Intermedio), PHP (Intermedio), JavaScript (Básico), Java (Básico), Python (Básico)</w:t>
      </w:r>
    </w:p>
    <w:p>
      <w:pPr>
        <w:pStyle w:val="style0"/>
        <w:spacing w:lineRule="auto" w:line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Bases de datos: MySQL (Intermedio), SQL (Intermedio)</w:t>
      </w:r>
    </w:p>
    <w:p>
      <w:pPr>
        <w:pStyle w:val="style0"/>
        <w:spacing w:lineRule="auto" w:line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Mantenimiento de equipos: Experiencia en mantenimiento interno y externo de sistemas informáticos.</w:t>
      </w:r>
    </w:p>
    <w:p>
      <w:pPr>
        <w:pStyle w:val="style0"/>
        <w:spacing w:lineRule="auto" w:line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Habilidades Técnicas Adicionales</w:t>
      </w:r>
    </w:p>
    <w:p>
      <w:pPr>
        <w:pStyle w:val="style0"/>
        <w:spacing w:lineRule="auto" w:line="240"/>
        <w:rPr>
          <w:rFonts w:hint="default"/>
          <w:color w:val="000000"/>
          <w:sz w:val="20"/>
          <w:szCs w:val="20"/>
          <w:lang w:val="es-CL"/>
        </w:rPr>
      </w:pPr>
      <w:r>
        <w:rPr>
          <w:color w:val="000000"/>
          <w:sz w:val="20"/>
          <w:szCs w:val="20"/>
        </w:rPr>
        <w:t>• Control de versiones:GitHu</w:t>
      </w:r>
      <w:r>
        <w:rPr>
          <w:color w:val="000000"/>
          <w:sz w:val="20"/>
          <w:szCs w:val="20"/>
          <w:lang w:val="en-US"/>
        </w:rPr>
        <w:t>b</w:t>
      </w:r>
    </w:p>
    <w:p>
      <w:pPr>
        <w:pStyle w:val="style0"/>
        <w:spacing w:after="0" w:afterAutospacing="false" w:lineRule="auto" w:line="240"/>
        <w:rPr>
          <w:rFonts w:hint="default"/>
          <w:color w:val="000000"/>
          <w:sz w:val="20"/>
          <w:szCs w:val="20"/>
          <w:lang w:val="es-CL"/>
        </w:rPr>
      </w:pPr>
    </w:p>
    <w:p>
      <w:pPr>
        <w:pStyle w:val="style0"/>
        <w:spacing w:after="0" w:afterAutospacing="false" w:lineRule="auto" w:line="240"/>
        <w:rPr>
          <w:rFonts w:hint="default"/>
          <w:color w:val="000000"/>
          <w:sz w:val="20"/>
          <w:szCs w:val="20"/>
          <w:lang w:val="es-CL"/>
        </w:rPr>
      </w:pPr>
    </w:p>
    <w:p>
      <w:pPr>
        <w:pStyle w:val="style0"/>
        <w:spacing w:after="0" w:afterAutospacing="false" w:lineRule="auto" w:line="240"/>
        <w:rPr>
          <w:rFonts w:hint="default"/>
          <w:color w:val="000000"/>
          <w:sz w:val="20"/>
          <w:szCs w:val="20"/>
          <w:lang w:val="es-CL"/>
        </w:rPr>
      </w:pPr>
    </w:p>
    <w:p>
      <w:pPr>
        <w:pStyle w:val="style0"/>
        <w:spacing w:after="0" w:afterAutospacing="false" w:lineRule="auto" w:line="240"/>
        <w:rPr>
          <w:rFonts w:hint="default"/>
          <w:color w:val="000000"/>
          <w:sz w:val="20"/>
          <w:szCs w:val="20"/>
          <w:lang w:val="es-CL"/>
        </w:rPr>
      </w:pPr>
    </w:p>
    <w:p>
      <w:pPr>
        <w:pStyle w:val="style0"/>
        <w:spacing w:after="0" w:afterAutospacing="false" w:lineRule="auto" w:line="240"/>
        <w:rPr>
          <w:rFonts w:hint="default"/>
          <w:color w:val="000000"/>
          <w:sz w:val="20"/>
          <w:szCs w:val="20"/>
          <w:lang w:val="es-CL"/>
        </w:rPr>
      </w:pPr>
    </w:p>
    <w:p>
      <w:pPr>
        <w:pStyle w:val="style0"/>
        <w:spacing w:after="0" w:afterAutospacing="false" w:lineRule="auto" w:line="240"/>
        <w:rPr>
          <w:rFonts w:hint="default"/>
          <w:color w:val="000000"/>
          <w:sz w:val="20"/>
          <w:szCs w:val="20"/>
          <w:lang w:val="es-CL"/>
        </w:rPr>
      </w:pPr>
    </w:p>
    <w:p>
      <w:pPr>
        <w:pStyle w:val="style0"/>
        <w:spacing w:after="0" w:afterAutospacing="false" w:lineRule="auto" w:line="240"/>
        <w:rPr>
          <w:rFonts w:hint="default"/>
          <w:color w:val="000000"/>
          <w:sz w:val="20"/>
          <w:szCs w:val="20"/>
          <w:lang w:val="es-CL"/>
        </w:rPr>
      </w:pPr>
    </w:p>
    <w:p>
      <w:pPr>
        <w:pStyle w:val="style0"/>
        <w:spacing w:after="0" w:afterAutospacing="false" w:lineRule="auto" w:line="240"/>
        <w:rPr>
          <w:rFonts w:hint="default"/>
          <w:color w:val="000000"/>
          <w:sz w:val="20"/>
          <w:szCs w:val="20"/>
          <w:lang w:val="es-CL"/>
        </w:rPr>
      </w:pPr>
    </w:p>
    <w:p>
      <w:pPr>
        <w:pStyle w:val="style1"/>
        <w:rPr/>
      </w:pPr>
      <w:r>
        <w:t>Proyectos Destacados</w:t>
      </w:r>
    </w:p>
    <w:p>
      <w:pPr>
        <w:pStyle w:val="style181"/>
        <w:spacing w:lineRule="auto" w:line="240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Aplicación Web de Gestión de Informes de Mantenimiento</w:t>
      </w:r>
    </w:p>
    <w:p>
      <w:pPr>
        <w:pStyle w:val="style0"/>
        <w:spacing w:lineRule="auto" w:line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Desarrollé una aplicación para digitalizar y automatizar la gestión de informes de mantenimiento en la Municipalidad de Ovalle, que resultó en una reducción del 30% en los tiempos de procesamiento y una mejora del 20% en la precisión de los datos.</w:t>
      </w:r>
    </w:p>
    <w:p>
      <w:pPr>
        <w:pStyle w:val="style0"/>
        <w:spacing w:lineRule="auto" w:line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Certificaciones</w:t>
      </w:r>
    </w:p>
    <w:p>
      <w:pPr>
        <w:pStyle w:val="style181"/>
        <w:pBdr>
          <w:bottom w:val="single" w:sz="4" w:space="4" w:color="auto"/>
        </w:pBdr>
        <w:spacing w:lineRule="auto" w:line="240"/>
        <w:ind w:left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Curso en Ciberseguridad (Básico)</w:t>
      </w:r>
    </w:p>
    <w:p>
      <w:pPr>
        <w:pStyle w:val="style0"/>
        <w:spacing w:lineRule="auto" w:line="240"/>
        <w:rPr/>
      </w:pPr>
      <w:r>
        <w:rPr>
          <w:color w:val="000000"/>
          <w:sz w:val="20"/>
          <w:szCs w:val="20"/>
        </w:rPr>
        <w:t xml:space="preserve">Curso en Línea | </w:t>
      </w:r>
      <w:r>
        <w:rPr>
          <w:rFonts w:hint="default"/>
          <w:color w:val="000000"/>
          <w:sz w:val="20"/>
          <w:szCs w:val="20"/>
          <w:lang w:val="es-CL"/>
        </w:rPr>
        <w:t>06</w:t>
      </w:r>
      <w:r>
        <w:rPr>
          <w:color w:val="000000"/>
          <w:sz w:val="20"/>
          <w:szCs w:val="20"/>
        </w:rPr>
        <w:t>/</w:t>
      </w:r>
      <w:r>
        <w:rPr>
          <w:rFonts w:hint="default"/>
          <w:color w:val="000000"/>
          <w:sz w:val="20"/>
          <w:szCs w:val="20"/>
          <w:lang w:val="es-CL"/>
        </w:rPr>
        <w:t>11</w:t>
      </w:r>
      <w:r>
        <w:rPr>
          <w:color w:val="000000"/>
          <w:sz w:val="20"/>
          <w:szCs w:val="20"/>
        </w:rPr>
        <w:t>/2024</w:t>
      </w:r>
    </w:p>
    <w:p>
      <w:pPr>
        <w:pStyle w:val="style0"/>
        <w:pBdr>
          <w:bottom w:val="single" w:sz="4" w:space="0" w:color="auto"/>
        </w:pBdr>
        <w:bidi w:val="false"/>
        <w:ind w:right="935" w:rightChars="425"/>
        <w:rPr>
          <w:rFonts w:hint="default"/>
          <w:b/>
          <w:bCs/>
          <w:i/>
          <w:iCs/>
          <w:color w:val="000000"/>
          <w:lang w:val="es-CL"/>
        </w:rPr>
      </w:pPr>
      <w:r>
        <w:rPr>
          <w:rFonts w:hint="default"/>
          <w:b/>
          <w:bCs/>
          <w:i/>
          <w:iCs/>
          <w:color w:val="000000"/>
          <w:lang w:val="es-CL"/>
        </w:rPr>
        <w:t>Curso en Introducción a networks cisco</w:t>
      </w:r>
    </w:p>
    <w:p>
      <w:pPr>
        <w:pStyle w:val="style0"/>
        <w:spacing w:lineRule="auto" w:line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Curso en Línea | 04/08/2024</w:t>
      </w:r>
    </w:p>
    <w:sectPr>
      <w:headerReference w:type="default" r:id="rId2"/>
      <w:footerReference w:type="default" r:id="rId3"/>
      <w:pgSz w:w="12240" w:h="15840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000010101"/>
    <w:charset w:val="86"/>
    <w:family w:val="modern"/>
    <w:pitch w:val="default"/>
    <w:sig w:usb0="800002BF" w:usb1="38CF7CFA" w:usb2="0000001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200247B" w:usb2="00000009" w:usb3="00000000" w:csb0="200001FF" w:csb1="00000000"/>
  </w:font>
  <w:font w:name="Cambria">
    <w:altName w:val="Cambria"/>
    <w:panose1 w:val="02040503050000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altName w:val="MS Gothic"/>
    <w:panose1 w:val="020b0609070000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ymbol">
    <w:altName w:val="Symbol"/>
    <w:panose1 w:val="05050102010000020507"/>
    <w:charset w:val="02"/>
    <w:family w:val="auto"/>
    <w:pitch w:val="default"/>
    <w:sig w:usb0="00000000" w:usb1="00000000" w:usb2="00000000" w:usb3="00000000" w:csb0="80000000" w:csb1="00000000"/>
  </w:font>
  <w:font w:name="Yu Gothic">
    <w:altName w:val="Yu Gothic"/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ゴシック">
    <w:altName w:val="ＭＳ ゴシック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7E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1">
    <w:nsid w:val="00000001"/>
    <w:multiLevelType w:val="singleLevel"/>
    <w:tmpl w:val="FFFFFF7F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2">
    <w:nsid w:val="00000002"/>
    <w:multiLevelType w:val="singleLevel"/>
    <w:tmpl w:val="FFFFFF82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FFFFFF83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4"/>
    <w:multiLevelType w:val="singleLevel"/>
    <w:tmpl w:val="FFFFFF88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5">
    <w:nsid w:val="00000005"/>
    <w:multiLevelType w:val="singleLevel"/>
    <w:tmpl w:val="FFFFFF89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1"/>
  <w:displayVerticalDrawingGridEvery w:val="1"/>
  <w:noPunctuationKerning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mbria" w:cs="宋体" w:eastAsia="ＭＳ 明朝" w:hAnsi="Cambria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76092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54061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54061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  <w14:textFill>
        <w14:solidFill>
          <w14:srgbClr w14:val="3f3f3f"/>
        </w14:solidFill>
      </w14:textFill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  <w14:textFill>
        <w14:solidFill>
          <w14:srgbClr w14:val="3f3f3f"/>
        </w14:solidFill>
      </w14:textFill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 w:after="200" w:lineRule="auto" w:line="276"/>
    </w:pPr>
    <w:rPr>
      <w:rFonts w:ascii="Courier" w:cs="宋体" w:eastAsia="ＭＳ 明朝" w:hAnsi="Courier"/>
      <w:sz w:val="20"/>
      <w:szCs w:val="20"/>
      <w:lang w:val="en-US" w:bidi="ar-SA" w:eastAsia="en-US"/>
    </w:rPr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1"/>
      </w:numPr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59">
    <w:name w:val="List Number 3"/>
    <w:basedOn w:val="style0"/>
    <w:next w:val="style59"/>
    <w:qFormat/>
    <w:uiPriority w:val="99"/>
    <w:pPr>
      <w:numPr>
        <w:ilvl w:val="0"/>
        <w:numId w:val="2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3"/>
      </w:numPr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4"/>
      </w:numPr>
      <w:contextualSpacing/>
    </w:pPr>
    <w:rPr/>
  </w:style>
  <w:style w:type="paragraph" w:styleId="style47">
    <w:name w:val="List"/>
    <w:basedOn w:val="style0"/>
    <w:next w:val="style47"/>
    <w:qFormat/>
    <w:uiPriority w:val="99"/>
    <w:pPr>
      <w:ind w:left="36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5"/>
      </w:numPr>
      <w:contextualSpacing/>
    </w:pPr>
    <w:rPr/>
  </w:style>
  <w:style w:type="paragraph" w:styleId="style54">
    <w:name w:val="List Bullet 2"/>
    <w:basedOn w:val="style0"/>
    <w:next w:val="style54"/>
    <w:qFormat/>
    <w:uiPriority w:val="99"/>
    <w:pPr>
      <w:numPr>
        <w:ilvl w:val="0"/>
        <w:numId w:val="6"/>
      </w:numPr>
      <w:contextualSpacing/>
    </w:pPr>
    <w:rPr/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74">
    <w:name w:val="Subtitle"/>
    <w:basedOn w:val="style0"/>
    <w:next w:val="style0"/>
    <w:link w:val="style4103"/>
    <w:qFormat/>
    <w:uiPriority w:val="11"/>
    <w:pPr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66">
    <w:name w:val="Body Text"/>
    <w:basedOn w:val="style0"/>
    <w:next w:val="style66"/>
    <w:link w:val="style4104"/>
    <w:qFormat/>
    <w:uiPriority w:val="99"/>
    <w:pPr>
      <w:spacing w:after="120"/>
    </w:pPr>
    <w:rPr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75e"/>
      <w:spacing w:val="5"/>
      <w:kern w:val="28"/>
      <w:sz w:val="52"/>
      <w:szCs w:val="52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Header Char_e5c28a4f-c798-46c3-861a-9811ba0b9b2e"/>
    <w:basedOn w:val="style65"/>
    <w:next w:val="style4097"/>
    <w:link w:val="style31"/>
    <w:uiPriority w:val="99"/>
  </w:style>
  <w:style w:type="character" w:customStyle="1" w:styleId="style4098">
    <w:name w:val="Footer Char_1fe2e290-fd31-4c9f-8287-16f2a5e98c82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mbria" w:cs="宋体" w:eastAsia="ＭＳ 明朝" w:hAnsi="Cambria"/>
      <w:sz w:val="22"/>
      <w:szCs w:val="22"/>
      <w:lang w:val="en-US" w:bidi="ar-SA" w:eastAsia="en-US"/>
    </w:rPr>
  </w:style>
  <w:style w:type="character" w:customStyle="1" w:styleId="style4099">
    <w:name w:val="Heading 1 Char_427f4cad-c617-4dde-8c95-ba0715c5929b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76092"/>
      <w:sz w:val="28"/>
      <w:szCs w:val="28"/>
    </w:rPr>
  </w:style>
  <w:style w:type="character" w:customStyle="1" w:styleId="style4100">
    <w:name w:val="Heading 2 Char_c71b5e42-d2ea-45d1-bd48-c47ae259177a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3cd7c906-af96-4757-b0a8-d0138ddadef9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character" w:customStyle="1" w:styleId="style4102">
    <w:name w:val="Title Char_f3378118-57cb-45f3-a893-462bc711b7c4"/>
    <w:basedOn w:val="style65"/>
    <w:next w:val="style4102"/>
    <w:link w:val="style62"/>
    <w:uiPriority w:val="10"/>
    <w:rPr>
      <w:rFonts w:ascii="Calibri" w:cs="宋体" w:eastAsia="ＭＳ ゴシック" w:hAnsi="Calibri"/>
      <w:color w:val="17375e"/>
      <w:spacing w:val="5"/>
      <w:kern w:val="28"/>
      <w:sz w:val="52"/>
      <w:szCs w:val="52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4">
    <w:name w:val="Body Text Char"/>
    <w:basedOn w:val="style65"/>
    <w:next w:val="style4104"/>
    <w:link w:val="style66"/>
    <w:qFormat/>
    <w:uiPriority w:val="99"/>
  </w:style>
  <w:style w:type="character" w:customStyle="1" w:styleId="style4105">
    <w:name w:val="Body Text 2 Char"/>
    <w:basedOn w:val="style65"/>
    <w:next w:val="style4105"/>
    <w:link w:val="style80"/>
    <w:qFormat/>
    <w:uiPriority w:val="99"/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6b9bf27f-2ae5-4eda-903a-1b662e461668"/>
    <w:basedOn w:val="style65"/>
    <w:next w:val="style4108"/>
    <w:link w:val="style180"/>
    <w:qFormat/>
    <w:uiPriority w:val="29"/>
    <w:rPr>
      <w:i/>
      <w:iCs/>
      <w:color w:val="000000"/>
    </w:rPr>
  </w:style>
  <w:style w:type="character" w:customStyle="1" w:styleId="style4109">
    <w:name w:val="Heading 4 Char_ca619556-3783-4da4-b024-4a072e534f20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df4433af-ce03-4cb9-8b90-88fbf54b1d26"/>
    <w:basedOn w:val="style65"/>
    <w:next w:val="style4110"/>
    <w:link w:val="style5"/>
    <w:uiPriority w:val="9"/>
    <w:rPr>
      <w:rFonts w:ascii="Calibri" w:cs="宋体" w:eastAsia="ＭＳ ゴシック" w:hAnsi="Calibri"/>
      <w:color w:val="254061"/>
    </w:rPr>
  </w:style>
  <w:style w:type="character" w:customStyle="1" w:styleId="style4111">
    <w:name w:val="Heading 6 Char_b6e1bbaa-f0db-4513-9b5b-0049493f7274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54061"/>
    </w:rPr>
  </w:style>
  <w:style w:type="character" w:customStyle="1" w:styleId="style4112">
    <w:name w:val="Heading 7 Char_68e882fe-cdc6-4fe2-8ca2-0bc52a3c27f9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  <w14:textFill>
        <w14:solidFill>
          <w14:srgbClr w14:val="3f3f3f"/>
        </w14:solidFill>
      </w14:textFill>
    </w:rPr>
  </w:style>
  <w:style w:type="character" w:customStyle="1" w:styleId="style4113">
    <w:name w:val="Heading 8 Char_aec7064c-e3bd-4322-b0dd-7ed9982aaf4f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d19c7b5b-da84-4f90-b8ca-734c149a91c7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  <w14:textFill>
        <w14:solidFill>
          <w14:srgbClr w14:val="3f3f3f"/>
        </w14:solidFill>
      </w14:textFill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fa1e89ae-76cb-4b9b-8d40-ef1d01095aaa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customStyle="1" w:styleId="style4116">
    <w:name w:val="Subtle Emphasis_06b92275-cbeb-492b-acb8-a3c9e1e22d77"/>
    <w:basedOn w:val="style65"/>
    <w:next w:val="style4116"/>
    <w:qFormat/>
    <w:uiPriority w:val="19"/>
    <w:rPr>
      <w:i/>
      <w:iCs/>
      <w:color w:val="808080"/>
      <w14:textFill>
        <w14:solidFill>
          <w14:srgbClr w14:val="7f7f7f"/>
        </w14:solidFill>
      </w14:textFill>
    </w:rPr>
  </w:style>
  <w:style w:type="character" w:customStyle="1" w:styleId="style4117">
    <w:name w:val="Intense Emphasis_d30f66d6-b6e5-4e4c-9a5d-4bbe4df85230"/>
    <w:basedOn w:val="style65"/>
    <w:next w:val="style4117"/>
    <w:qFormat/>
    <w:uiPriority w:val="21"/>
    <w:rPr>
      <w:b/>
      <w:bCs/>
      <w:i/>
      <w:iCs/>
      <w:color w:val="4f81bd"/>
    </w:rPr>
  </w:style>
  <w:style w:type="character" w:customStyle="1" w:styleId="style4118">
    <w:name w:val="Subtle Reference_6a5fd829-5257-4927-a0c4-eee02cf19ecf"/>
    <w:basedOn w:val="style65"/>
    <w:next w:val="style4118"/>
    <w:qFormat/>
    <w:uiPriority w:val="31"/>
    <w:rPr>
      <w:smallCaps/>
      <w:color w:val="c0504d"/>
      <w:u w:val="single"/>
    </w:rPr>
  </w:style>
  <w:style w:type="character" w:customStyle="1" w:styleId="style4119">
    <w:name w:val="Intense Reference_d4e4d5be-5936-4058-9683-074c8439beb5"/>
    <w:basedOn w:val="style65"/>
    <w:next w:val="style4119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style4120">
    <w:name w:val="Book Title_96cdc73d-3db3-42c5-9662-80fdc22a2734"/>
    <w:basedOn w:val="style65"/>
    <w:next w:val="style4120"/>
    <w:qFormat/>
    <w:uiPriority w:val="33"/>
    <w:rPr>
      <w:b/>
      <w:bCs/>
      <w:smallCaps/>
      <w:spacing w:val="5"/>
    </w:rPr>
  </w:style>
  <w:style w:type="paragraph" w:customStyle="1" w:styleId="style4121">
    <w:name w:val="TOC Heading_785c83e9-3567-4114-b545-6856ff0a70bc"/>
    <w:basedOn w:val="style1"/>
    <w:next w:val="style0"/>
    <w:qFormat/>
    <w:uiPriority w:val="39"/>
    <w:pPr>
      <w:outlineLvl w:val="9"/>
    </w:pPr>
    <w:rPr/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76092"/>
    </w:rPr>
    <w:tblPr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53735"/>
    </w:rPr>
    <w:tblPr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7933c"/>
    </w:rPr>
    <w:tblPr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604a7b"/>
    </w:rPr>
    <w:tblPr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59c"/>
    </w:rPr>
    <w:tblPr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46c0a"/>
    </w:rPr>
    <w:tblPr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qFormat/>
    <w:uiPriority w:val="61"/>
    <w:pPr>
      <w:spacing w:after="0" w:lineRule="auto" w:line="240"/>
    </w:pPr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bfbfbf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bfbfbf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3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3"/>
      </w:tcPr>
    </w:tblStylePr>
    <w:tcPr>
      <w:tcBorders/>
    </w:tcPr>
  </w:style>
  <w:style w:type="table" w:styleId="style206">
    <w:name w:val="Light Grid Accent 3"/>
    <w:basedOn w:val="style105"/>
    <w:next w:val="style206"/>
    <w:qFormat/>
    <w:uiPriority w:val="62"/>
    <w:pPr>
      <w:spacing w:after="0" w:lineRule="auto" w:line="240"/>
    </w:pPr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0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cPr>
      <w:tcBorders/>
    </w:tcPr>
  </w:style>
  <w:style w:type="table" w:styleId="style248">
    <w:name w:val="Light Grid Accent 6"/>
    <w:basedOn w:val="style105"/>
    <w:next w:val="style248"/>
    <w:qFormat/>
    <w:uiPriority w:val="62"/>
    <w:pPr>
      <w:spacing w:after="0" w:lineRule="auto" w:line="240"/>
    </w:pPr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5d1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5d1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Borders>
        <w:top w:val="single" w:sz="8" w:space="0" w:color="3f3f3f"/>
        <w:left w:val="single" w:sz="8" w:space="0" w:color="3f3f3f"/>
        <w:bottom w:val="single" w:sz="8" w:space="0" w:color="3f3f3f"/>
        <w:right w:val="single" w:sz="8" w:space="0" w:color="3f3f3f"/>
        <w:insideH w:val="single" w:sz="8" w:space="0" w:color="3f3f3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3f3f3f"/>
          <w:left w:val="single" w:sz="8" w:space="0" w:color="3f3f3f"/>
          <w:bottom w:val="single" w:sz="8" w:space="0" w:color="3f3f3f"/>
          <w:right w:val="single" w:sz="8" w:space="0" w:color="3f3f3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3f3f3f"/>
          <w:left w:val="single" w:sz="8" w:space="0" w:color="3f3f3f"/>
          <w:bottom w:val="single" w:sz="8" w:space="0" w:color="3f3f3f"/>
          <w:right w:val="single" w:sz="8" w:space="0" w:color="3f3f3f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fbf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3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3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Borders>
        <w:top w:val="single" w:sz="8" w:space="0" w:color="b4cc82"/>
        <w:left w:val="single" w:sz="8" w:space="0" w:color="b4cc82"/>
        <w:bottom w:val="single" w:sz="8" w:space="0" w:color="b4cc82"/>
        <w:right w:val="single" w:sz="8" w:space="0" w:color="b4cc82"/>
        <w:insideH w:val="single" w:sz="8" w:space="0" w:color="b4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4cc82"/>
          <w:left w:val="single" w:sz="8" w:space="0" w:color="b4cc82"/>
          <w:bottom w:val="single" w:sz="8" w:space="0" w:color="b4cc82"/>
          <w:right w:val="single" w:sz="8" w:space="0" w:color="b4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4cc82"/>
          <w:left w:val="single" w:sz="8" w:space="0" w:color="b4cc82"/>
          <w:bottom w:val="single" w:sz="8" w:space="0" w:color="b4cc82"/>
          <w:right w:val="single" w:sz="8" w:space="0" w:color="b4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0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5d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5d1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7d7d7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7d7d7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7d7d7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7d7d7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7d7d7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7d7d7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7d7d7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bfbfb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bfbfbf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3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0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5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5d1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3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5d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Borders>
        <w:top w:val="single" w:sz="8" w:space="0" w:color="3f3f3f"/>
        <w:left w:val="single" w:sz="8" w:space="0" w:color="3f3f3f"/>
        <w:bottom w:val="single" w:sz="8" w:space="0" w:color="3f3f3f"/>
        <w:right w:val="single" w:sz="8" w:space="0" w:color="3f3f3f"/>
        <w:insideH w:val="single" w:sz="8" w:space="0" w:color="3f3f3f"/>
        <w:insideV w:val="single" w:sz="8" w:space="0" w:color="3f3f3f"/>
      </w:tblBorders>
      <w:shd w:val="clear" w:color="auto" w:fill="bfbfbf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3f3f3f"/>
        </w:tcBorders>
      </w:tcPr>
    </w:tblStylePr>
    <w:tblStylePr w:type="band1Horz">
      <w:pPr/>
      <w:tblPr/>
      <w:tcPr>
        <w:tcBorders/>
        <w:shd w:val="clear" w:color="auto" w:fill="7f7f7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7f7f7f"/>
      </w:tcPr>
    </w:tblStylePr>
    <w:tcPr>
      <w:tcBorders/>
      <w:shd w:val="clear" w:color="auto" w:fill="bfbfbf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c0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c0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3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Borders>
        <w:top w:val="single" w:sz="8" w:space="0" w:color="b4cc82"/>
        <w:left w:val="single" w:sz="8" w:space="0" w:color="b4cc82"/>
        <w:bottom w:val="single" w:sz="8" w:space="0" w:color="b4cc82"/>
        <w:right w:val="single" w:sz="8" w:space="0" w:color="b4cc82"/>
        <w:insideH w:val="single" w:sz="8" w:space="0" w:color="b4cc82"/>
        <w:insideV w:val="single" w:sz="8" w:space="0" w:color="b4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4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0"/>
    </w:tcPr>
  </w:style>
  <w:style w:type="table" w:styleId="style253">
    <w:name w:val="Medium Grid 1 Accent 6"/>
    <w:basedOn w:val="style105"/>
    <w:next w:val="style253"/>
    <w:qFormat/>
    <w:uiPriority w:val="67"/>
    <w:pPr>
      <w:spacing w:after="0" w:lineRule="auto" w:line="240"/>
    </w:pPr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5d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5d1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bfbfbf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5e5e5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7f7f7f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7f7f7f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bfbfbf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c0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c0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3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5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0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5d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5d1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bfbfbf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7f7f7f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7f7f7f"/>
      </w:tcPr>
    </w:tblStylePr>
    <w:tcPr>
      <w:tcBorders/>
      <w:shd w:val="clear" w:color="auto" w:fill="bfbfbf"/>
    </w:tcPr>
  </w:style>
  <w:style w:type="table" w:styleId="style185">
    <w:name w:val="Medium Grid 3 Accent 1"/>
    <w:basedOn w:val="style105"/>
    <w:next w:val="style185"/>
    <w:qFormat/>
    <w:uiPriority w:val="69"/>
    <w:pPr>
      <w:spacing w:after="0" w:lineRule="auto" w:line="240"/>
    </w:pPr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c0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c0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>
      <w:spacing w:after="0" w:lineRule="auto" w:line="240"/>
    </w:pPr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3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0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5d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5d1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60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60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7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7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0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9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9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5e5e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7f7f7f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5e5e5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b4d74"/>
      </w:tcPr>
    </w:tblStylePr>
    <w:tblStylePr w:type="band1Horz">
      <w:pPr/>
      <w:tblPr/>
      <w:tcPr>
        <w:tcBorders/>
        <w:shd w:val="clear" w:color="auto" w:fill="a7c0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b4d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qFormat/>
    <w:uiPriority w:val="71"/>
    <w:pPr>
      <w:spacing w:after="0" w:lineRule="auto" w:line="240"/>
    </w:pPr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a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a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5"/>
    </w:tcPr>
  </w:style>
  <w:style w:type="table" w:styleId="style243">
    <w:name w:val="Colorful Shading Accent 5"/>
    <w:basedOn w:val="style105"/>
    <w:next w:val="style243"/>
    <w:qFormat/>
    <w:uiPriority w:val="71"/>
    <w:pPr>
      <w:spacing w:after="0" w:lineRule="auto" w:line="240"/>
    </w:pPr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7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7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shd w:val="clear" w:color="auto" w:fill="e5e5e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f3b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cPr>
      <w:tcBorders/>
      <w:shd w:val="clear" w:color="auto" w:fill="e5e5e5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f3b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qFormat/>
    <w:uiPriority w:val="72"/>
    <w:pPr>
      <w:spacing w:after="0" w:lineRule="auto" w:line="240"/>
    </w:pPr>
    <w:rPr>
      <w:color w:val="000000"/>
    </w:rPr>
    <w:tblPr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f3b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f83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shd w:val="clear" w:color="auto" w:fill="f2eff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d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5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3730a"/>
      </w:tcPr>
    </w:tblStylePr>
    <w:tblStylePr w:type="lastRow">
      <w:pPr/>
      <w:rPr>
        <w:b/>
        <w:bCs/>
        <w:color w:val="f3740b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58ea6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7f7f7f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7f7f7f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c0de"/>
      </w:tcPr>
    </w:tblStylePr>
    <w:tblStylePr w:type="firstCol">
      <w:pPr/>
      <w:rPr>
        <w:color w:val="ffffff"/>
      </w:rPr>
      <w:tblPr/>
      <w:tcPr>
        <w:tcBorders/>
        <w:shd w:val="clear" w:color="auto" w:fill="366091"/>
      </w:tcPr>
    </w:tblStylePr>
    <w:tblStylePr w:type="lastCol">
      <w:pPr/>
      <w:rPr>
        <w:color w:val="ffffff"/>
      </w:rPr>
      <w:tblPr/>
      <w:tcPr>
        <w:tcBorders/>
        <w:shd w:val="clear" w:color="auto" w:fill="366091"/>
      </w:tcPr>
    </w:tblStylePr>
    <w:tblStylePr w:type="band1Vert">
      <w:pPr/>
      <w:tblPr/>
      <w:tcPr>
        <w:tcBorders/>
        <w:shd w:val="clear" w:color="auto" w:fill="a7c0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734"/>
      </w:tcPr>
    </w:tblStylePr>
    <w:tblStylePr w:type="lastCol">
      <w:pPr/>
      <w:rPr>
        <w:color w:val="ffffff"/>
      </w:rPr>
      <w:tblPr/>
      <w:tcPr>
        <w:tcBorders/>
        <w:shd w:val="clear" w:color="auto" w:fill="9437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9"/>
      </w:tcPr>
    </w:tblStylePr>
    <w:tblStylePr w:type="lastCol">
      <w:pPr/>
      <w:rPr>
        <w:color w:val="ffffff"/>
      </w:rPr>
      <w:tblPr/>
      <w:tcPr>
        <w:tcBorders/>
        <w:shd w:val="clear" w:color="auto" w:fill="e36c09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Words>495</Words>
  <Pages>3</Pages>
  <Characters>3142</Characters>
  <Application>WPS Office</Application>
  <DocSecurity>0</DocSecurity>
  <Paragraphs>56</Paragraphs>
  <ScaleCrop>false</ScaleCrop>
  <LinksUpToDate>false</LinksUpToDate>
  <CharactersWithSpaces>3601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TB330FU</lastModifiedBy>
  <dcterms:modified xsi:type="dcterms:W3CDTF">2025-04-04T21:59:55Z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3082-12.2.0.20348</vt:lpwstr>
  </property>
  <property fmtid="{D5CDD505-2E9C-101B-9397-08002B2CF9AE}" pid="3" name="ICV">
    <vt:lpwstr>4a8b40c0bbbe4367bd35238e06379ad9</vt:lpwstr>
  </property>
</Properties>
</file>