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CCB35">
      <w:pPr>
        <w:pStyle w:val="3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Damián Eduar</w:t>
      </w: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t>do Jinel Cortes</w:t>
      </w:r>
    </w:p>
    <w:p w14:paraId="45C22677"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Tec. Analista Programador</w:t>
      </w:r>
    </w:p>
    <w:p w14:paraId="20296E98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Teléfono: +56933471250 | Correo electrónico: lynkrookie@gmail.com</w:t>
      </w:r>
    </w:p>
    <w:p w14:paraId="704E0F29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Dirección: Noelfa Arellano Villa El Molino #26, Ovalle, Chile</w:t>
      </w:r>
    </w:p>
    <w:p w14:paraId="5B26145E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Nacionalidad: Chilena</w:t>
      </w:r>
    </w:p>
    <w:p w14:paraId="0A8DEB9C"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Objetivo Profesional</w:t>
      </w:r>
    </w:p>
    <w:p w14:paraId="70B74BC1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Soy un técnico analista programador con formación en Ingeniería Informática y experiencia en desarrollo web, mantenimiento de sistemas y ciberseguridad. Mi objetivo es aportar soluciones tecnológicas efectivas que impulsen la eficiencia operativa y la innovación en una organización de alto impacto, con miras a establecer una empresa tecnológica propia en el futuro.</w:t>
      </w:r>
    </w:p>
    <w:p w14:paraId="29E103EE"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Experiencia Profesional</w:t>
      </w:r>
    </w:p>
    <w:p w14:paraId="563F804D"/>
    <w:p w14:paraId="01C4FBC7">
      <w:pPr>
        <w:pStyle w:val="3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Informático</w:t>
      </w:r>
    </w:p>
    <w:p w14:paraId="2E9162BD"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Municipalidad de Ovalle | Marzo 2023 – Julio 2023</w:t>
      </w:r>
    </w:p>
    <w:p w14:paraId="337AC983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 Realicé mantenimiento y limpieza de dispositivos y equipos informáticos, tanto en áreas urbanas como rurales.</w:t>
      </w:r>
    </w:p>
    <w:p w14:paraId="78867057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 Desarrollé una aplicación web para la gestión de informes de mantenimiento, mejorando la eficiencia operativa mediante la automatización de procesos administrativos con tecnologías como PHP, CSS, HTML, Bootstrap, MySQL y JavaScript.</w:t>
      </w:r>
    </w:p>
    <w:p w14:paraId="427CC860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 Implementé soluciones de TI en diversas áreas de la municipalidad, optimizando la infraestructura tecnológica y reduciendo fallos de sistema en un 15%.</w:t>
      </w:r>
    </w:p>
    <w:p w14:paraId="1DF80A10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9A84832">
      <w:pPr>
        <w:pStyle w:val="3"/>
        <w:spacing w:line="240" w:lineRule="auto"/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>Programador Web</w:t>
      </w:r>
    </w:p>
    <w:p w14:paraId="34203CD6"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>Technocraftovalle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| Marzo 202</w:t>
      </w: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>Actualmente</w:t>
      </w:r>
    </w:p>
    <w:p w14:paraId="5EB6FB05">
      <w:pPr>
        <w:spacing w:line="240" w:lineRule="auto"/>
        <w:rPr>
          <w:rFonts w:hint="default" w:ascii="Cambria" w:hAnsi="Cambria" w:cs="Cambr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SimSun" w:cs="Cambria"/>
          <w:sz w:val="20"/>
          <w:szCs w:val="20"/>
        </w:rPr>
        <w:t>El proyecto consiste en el desarrollo de un gestor de currículum en línea enfocado inicialmente en programadores, ofreciendo una plataforma que permite a los usuarios crear y gestionar su currículum de manera eficiente y atractiva. Este sistema cuenta con una interfaz intuitiva y personalizable que facilita la presentación de habilidades técnicas, experiencia laboral y proyectos destacados. A futuro, se planea expandir la funcionalidad para abarcar otros sectores profesionales, convirtiéndose en una herramienta versátil para la creación de currículums en diversas áreas.</w:t>
      </w:r>
    </w:p>
    <w:p w14:paraId="6A31DC75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F1CA251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DF6167F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84CF170"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Educación</w:t>
      </w:r>
    </w:p>
    <w:p w14:paraId="5A057FD3"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Ingeniería en Informática (En curso)</w:t>
      </w:r>
    </w:p>
    <w:p w14:paraId="690ACDF8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Instituto Santo Tomás, Ovalle | Marzo 2024 – Presente</w:t>
      </w:r>
    </w:p>
    <w:p w14:paraId="67E41B8E"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Técnico Analista Programador</w:t>
      </w:r>
    </w:p>
    <w:p w14:paraId="2D88E100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Instituto Santo Tomás, Ovalle | Marzo 2021 – Julio 2023</w:t>
      </w:r>
    </w:p>
    <w:p w14:paraId="229E1956"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Enseñanza Media Completa</w:t>
      </w:r>
    </w:p>
    <w:p w14:paraId="509A3A44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Colegio Santa María, Ovalle | Marzo 2017 – Noviembre 2020</w:t>
      </w:r>
    </w:p>
    <w:p w14:paraId="1BEBE0E7"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Habilidades Técnicas</w:t>
      </w:r>
    </w:p>
    <w:p w14:paraId="477BBA5B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Lenguajes de programación: HTML (Intermedio), CSS (Intermedio), PHP (Intermedio), JavaScript (Básico), Java (Básico), Python (Básico)</w:t>
      </w:r>
    </w:p>
    <w:p w14:paraId="46117A4E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Bases de datos: MySQL (Intermedio), SQL (Intermedio)</w:t>
      </w:r>
    </w:p>
    <w:p w14:paraId="3E613473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Desarrollo web: Bootstrap (Intermedio)</w:t>
      </w:r>
    </w:p>
    <w:p w14:paraId="0FCC3EB6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Ciberseguridad: Conocimientos básicos adquiridos en un curso en línea (04/08/2024)</w:t>
      </w:r>
    </w:p>
    <w:p w14:paraId="069B6A97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Mantenimiento de equipos: Experiencia en mantenimiento interno y externo de sistemas informáticos.</w:t>
      </w:r>
    </w:p>
    <w:p w14:paraId="5682FDBA"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Habilidades Técnicas Adicionales</w:t>
      </w:r>
    </w:p>
    <w:p w14:paraId="42495E0E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• Control de versiones: Git, GitHub</w:t>
      </w:r>
    </w:p>
    <w:p w14:paraId="643944CE">
      <w:pPr>
        <w:spacing w:after="0" w:afterAutospacing="0"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• Desarrollo Ágil: Scrum, Kanban</w:t>
      </w:r>
    </w:p>
    <w:p w14:paraId="25D0F1FD">
      <w:pPr>
        <w:pStyle w:val="2"/>
        <w:spacing w:before="283" w:beforeAutospacing="0"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Proyectos Destacados</w:t>
      </w:r>
    </w:p>
    <w:p w14:paraId="6F0CA113"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Aplicación Web de Gestión de Informes de Mantenimiento</w:t>
      </w:r>
    </w:p>
    <w:p w14:paraId="1E02ACA6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Desarrollé una aplicación para digitalizar y automatizar la gestión de informes de mantenimiento en la Municipalidad de Ovalle, que resultó en una reducción del 30% en los tiempos de procesamiento y una mejora del 20% en la precisión de los datos.</w:t>
      </w:r>
    </w:p>
    <w:p w14:paraId="564213D6"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Certificaciones</w:t>
      </w:r>
    </w:p>
    <w:p w14:paraId="2D463287">
      <w:pPr>
        <w:pStyle w:val="58"/>
        <w:pBdr>
          <w:bottom w:val="single" w:color="auto" w:sz="4" w:space="4"/>
        </w:pBdr>
        <w:spacing w:line="240" w:lineRule="auto"/>
        <w:ind w:left="720" w:leftChars="0" w:firstLine="0" w:firstLineChars="0"/>
        <w:jc w:val="left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Curso en Ciberseguridad (Básico)</w:t>
      </w:r>
    </w:p>
    <w:p w14:paraId="17186DD3">
      <w:pPr>
        <w:spacing w:line="240" w:lineRule="auto"/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Curso en Línea | </w:t>
      </w: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>06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>11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/2024</w:t>
      </w:r>
    </w:p>
    <w:p w14:paraId="7E156BB9">
      <w:pPr>
        <w:pBdr>
          <w:bottom w:val="single" w:color="auto" w:sz="4" w:space="0"/>
        </w:pBdr>
        <w:bidi w:val="0"/>
        <w:ind w:left="719" w:leftChars="327" w:right="935" w:rightChars="425" w:firstLine="0" w:firstLineChars="0"/>
        <w:rPr>
          <w:rFonts w:hint="default"/>
          <w:b/>
          <w:bCs/>
          <w:i/>
          <w:iCs/>
          <w:lang w:val="es-CL"/>
        </w:rPr>
      </w:pPr>
      <w:r>
        <w:rPr>
          <w:rFonts w:hint="default"/>
          <w:b/>
          <w:bCs/>
          <w:i/>
          <w:iCs/>
          <w:lang w:val="es-CL"/>
        </w:rPr>
        <w:t>Curso en Introducción a networks cisco</w:t>
      </w:r>
    </w:p>
    <w:p w14:paraId="5D0A5447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Curso en Línea | 04/08/2024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D567F0"/>
    <w:rsid w:val="2A144E75"/>
    <w:rsid w:val="35673B29"/>
    <w:rsid w:val="37C83B73"/>
    <w:rsid w:val="393B7097"/>
    <w:rsid w:val="52BE364E"/>
    <w:rsid w:val="772B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qFormat/>
    <w:uiPriority w:val="99"/>
  </w:style>
  <w:style w:type="character" w:customStyle="1" w:styleId="47">
    <w:name w:val="Body Text 2 Char"/>
    <w:basedOn w:val="11"/>
    <w:link w:val="20"/>
    <w:qFormat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Lynk_Rookie</cp:lastModifiedBy>
  <dcterms:modified xsi:type="dcterms:W3CDTF">2025-02-12T17:11:29Z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3082-12.2.0.19821</vt:lpwstr>
  </property>
  <property fmtid="{D5CDD505-2E9C-101B-9397-08002B2CF9AE}" pid="3" name="ICV">
    <vt:lpwstr>AD4F59922F2446C29F1C44E623AB9D02_13</vt:lpwstr>
  </property>
</Properties>
</file>