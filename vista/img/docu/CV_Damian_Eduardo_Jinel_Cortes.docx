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Damián Eduardo Jinel Cortes</w:t>
      </w:r>
    </w:p>
    <w:p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Tec. Analista Programador</w:t>
      </w:r>
      <w:bookmarkStart w:id="0" w:name="_GoBack"/>
      <w:bookmarkEnd w:id="0"/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Teléfono: +56933471250 | Correo electrónico: lynkrookie@gmail.com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Dirección: Noelfa Arellano Villa El Molino #26, Ovalle, Chile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Nacionalidad: Chilena</w:t>
      </w:r>
    </w:p>
    <w:p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Objetivo Profesional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Soy un técnico analista programador con formación en Ingeniería Informática y experiencia en desarrollo web, mantenimiento de sistemas y ciberseguridad. Mi objetivo es aportar soluciones tecnológicas efectivas que impulsen la eficiencia operativa y la innovación en una organización de alto impacto, con miras a establecer una empresa tecnológica propia en el futuro.</w:t>
      </w:r>
    </w:p>
    <w:p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Experiencia Profesional</w:t>
      </w:r>
    </w:p>
    <w:p>
      <w:pPr>
        <w:pStyle w:val="3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Informático</w:t>
      </w:r>
    </w:p>
    <w:p>
      <w:pPr>
        <w:pStyle w:val="58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Municipalidad de Ovalle | Marzo 2023 – Julio 2023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 Realicé mantenimiento y limpieza de dispositivos y equipos informáticos, tanto en áreas urbanas como rurales.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 Desarrollé una aplicación web para la gestión de informes de mantenimiento, mejorando la eficiencia operativa mediante la automatización de procesos administrativos con tecnologías como PHP, CSS, HTML, Bootstrap, MySQL y JavaScript.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 Implementé soluciones de TI en diversas áreas de la municipalidad, optimizando la infraestructura tecnológica y reduciendo fallos de sistema en un 15%.</w:t>
      </w:r>
    </w:p>
    <w:p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Educación</w:t>
      </w:r>
    </w:p>
    <w:p>
      <w:pPr>
        <w:pStyle w:val="58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Ingeniería en Informática (En curso)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Instituto Santo Tomás, Ovalle | Marzo 2024 – Presente</w:t>
      </w:r>
    </w:p>
    <w:p>
      <w:pPr>
        <w:pStyle w:val="58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Técnico Analista Programador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Instituto Santo Tomás, Ovalle | Marzo 2021 – Julio 2023</w:t>
      </w:r>
    </w:p>
    <w:p>
      <w:pPr>
        <w:pStyle w:val="58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Enseñanza Media Completa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Colegio Santa María, Ovalle | Marzo 2017 – Noviembre 2020</w:t>
      </w:r>
    </w:p>
    <w:p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Habilidades Técnicas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Lenguajes de programación: HTML (Intermedio), CSS (Intermedio), PHP (Intermedio), JavaScript (Básico), Java (Básico), Python (Básico)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Bases de datos: MySQL (Intermedio), SQL (Intermedio)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Desarrollo web: Bootstrap (Intermedio)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Ciberseguridad: Conocimientos básicos adquiridos en un curso en línea (04/08/2024)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Mantenimiento de equipos: Experiencia en mantenimiento interno y externo de sistemas informáticos.</w:t>
      </w:r>
    </w:p>
    <w:p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Habilidades Técnicas Adicionales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• Control de versiones: Git, GitHub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• Desarrollo Ágil: Scrum, Kanban</w:t>
      </w:r>
    </w:p>
    <w:p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Proyectos Destacados</w:t>
      </w:r>
    </w:p>
    <w:p>
      <w:pPr>
        <w:pStyle w:val="58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Aplicación Web de Gestión de Informes de Mantenimiento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Desarrollé una aplicación para digitalizar y automatizar la gestión de informes de mantenimiento en la Municipalidad de Ovalle, que resultó en una reducción del 30% en los tiempos de procesamiento y una mejora del 20% en la precisión de los datos.</w:t>
      </w:r>
    </w:p>
    <w:p>
      <w:pPr>
        <w:pStyle w:val="2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Certificaciones</w:t>
      </w:r>
    </w:p>
    <w:p>
      <w:pPr>
        <w:pStyle w:val="58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Curso en Ciberseguridad (Básico)</w:t>
      </w:r>
    </w:p>
    <w:p>
      <w:pPr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Curso en Línea | 04/08/2024</w:t>
      </w:r>
    </w:p>
    <w:p>
      <w:pPr>
        <w:pStyle w:val="58"/>
        <w:spacing w:line="240" w:lineRule="auto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Referencias disponibles a solicitud.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BD5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21">
    <w:name w:val="List 3"/>
    <w:basedOn w:val="1"/>
    <w:unhideWhenUsed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1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nhideWhenUsed/>
    <w:uiPriority w:val="99"/>
    <w:pPr>
      <w:spacing w:after="120"/>
    </w:pPr>
  </w:style>
  <w:style w:type="paragraph" w:styleId="34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3"/>
    <w:uiPriority w:val="99"/>
  </w:style>
  <w:style w:type="character" w:customStyle="1" w:styleId="38">
    <w:name w:val="Footer Char"/>
    <w:basedOn w:val="11"/>
    <w:link w:val="31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33"/>
    <w:uiPriority w:val="99"/>
  </w:style>
  <w:style w:type="character" w:customStyle="1" w:styleId="47">
    <w:name w:val="Body Text 2 Char"/>
    <w:basedOn w:val="11"/>
    <w:link w:val="20"/>
    <w:uiPriority w:val="99"/>
  </w:style>
  <w:style w:type="character" w:customStyle="1" w:styleId="48">
    <w:name w:val="Body Text 3 Char"/>
    <w:basedOn w:val="11"/>
    <w:link w:val="34"/>
    <w:uiPriority w:val="99"/>
    <w:rPr>
      <w:sz w:val="16"/>
      <w:szCs w:val="16"/>
    </w:rPr>
  </w:style>
  <w:style w:type="character" w:customStyle="1" w:styleId="49">
    <w:name w:val="Macro Text Char"/>
    <w:basedOn w:val="11"/>
    <w:link w:val="17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Lynk_Rookie</cp:lastModifiedBy>
  <dcterms:modified xsi:type="dcterms:W3CDTF">2024-08-19T15:47:01Z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2058-12.2.0.13472</vt:lpwstr>
  </property>
  <property fmtid="{D5CDD505-2E9C-101B-9397-08002B2CF9AE}" pid="3" name="ICV">
    <vt:lpwstr>29DE27D8085D4DAABB535694ADECC433_12</vt:lpwstr>
  </property>
</Properties>
</file>